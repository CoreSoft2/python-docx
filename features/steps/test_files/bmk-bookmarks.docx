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567" w:rsidRDefault="00F862F4" w:rsidP="00F862F4">
      <w:bookmarkStart w:id="0" w:name="bookmark_1"/>
      <w:r>
        <w:t>Bookmark_1</w:t>
      </w:r>
      <w:bookmarkEnd w:id="0"/>
    </w:p>
    <w:p w:rsidR="00F862F4" w:rsidRPr="00F862F4" w:rsidRDefault="00F862F4" w:rsidP="00F862F4">
      <w:bookmarkStart w:id="1" w:name="bookmark_2"/>
      <w:r>
        <w:t>Bookmark_2</w:t>
      </w:r>
      <w:bookmarkStart w:id="2" w:name="_GoBack"/>
      <w:bookmarkEnd w:id="1"/>
      <w:bookmarkEnd w:id="2"/>
    </w:p>
    <w:sectPr w:rsidR="00F862F4" w:rsidRPr="00F862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3CD6"/>
    <w:rsid w:val="00864567"/>
    <w:rsid w:val="00AA1D8D"/>
    <w:rsid w:val="00B47730"/>
    <w:rsid w:val="00CB0664"/>
    <w:rsid w:val="00F862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EBAC4B8-AF38-4B3D-AC3D-6492A04E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889566-CE06-43B3-93FB-544B209D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 Toornstra</cp:lastModifiedBy>
  <cp:revision>3</cp:revision>
  <dcterms:created xsi:type="dcterms:W3CDTF">2018-04-03T15:46:00Z</dcterms:created>
  <dcterms:modified xsi:type="dcterms:W3CDTF">2018-04-03T15:50:00Z</dcterms:modified>
  <cp:category/>
</cp:coreProperties>
</file>